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9C0EE" w14:textId="77777777" w:rsidR="007D46AD" w:rsidRDefault="00000000">
      <w:pPr>
        <w:pStyle w:val="Heading1"/>
      </w:pPr>
      <w:r>
        <w:t>Student Management System - Full Stack Project</w:t>
      </w:r>
    </w:p>
    <w:p w14:paraId="606B42BA" w14:textId="77777777" w:rsidR="007D46AD" w:rsidRDefault="00000000">
      <w:pPr>
        <w:pStyle w:val="Heading2"/>
      </w:pPr>
      <w:r>
        <w:t>📘 Introduction</w:t>
      </w:r>
    </w:p>
    <w:p w14:paraId="0DEBB25D" w14:textId="77777777" w:rsidR="007D46AD" w:rsidRDefault="00000000">
      <w:r>
        <w:t>This is a Full Stack Student Management System project with a ReactJS frontend and a Spring Boot backend. The system allows users to perform CRUD operations on student data, view the list of students, and update or delete records. The backend is responsible for the RESTful API, while the frontend handles the user interface.</w:t>
      </w:r>
    </w:p>
    <w:p w14:paraId="262656A1" w14:textId="77777777" w:rsidR="007D46AD" w:rsidRDefault="00000000">
      <w:pPr>
        <w:pStyle w:val="Heading2"/>
      </w:pPr>
      <w:r>
        <w:t>🛠️ Technologies Used</w:t>
      </w:r>
    </w:p>
    <w:p w14:paraId="27D624D9" w14:textId="77777777" w:rsidR="007D46AD" w:rsidRDefault="00000000">
      <w:pPr>
        <w:pStyle w:val="ListBullet"/>
      </w:pPr>
      <w:r>
        <w:t>Frontend: ReactJS</w:t>
      </w:r>
    </w:p>
    <w:p w14:paraId="5D5061D0" w14:textId="77777777" w:rsidR="007D46AD" w:rsidRDefault="00000000">
      <w:pPr>
        <w:pStyle w:val="ListBullet"/>
      </w:pPr>
      <w:r>
        <w:t>Backend: Spring Boot</w:t>
      </w:r>
    </w:p>
    <w:p w14:paraId="6FC53F40" w14:textId="77777777" w:rsidR="007D46AD" w:rsidRDefault="00000000">
      <w:pPr>
        <w:pStyle w:val="ListBullet"/>
      </w:pPr>
      <w:r>
        <w:t>Database: MySQL</w:t>
      </w:r>
    </w:p>
    <w:p w14:paraId="7D188085" w14:textId="77777777" w:rsidR="007D46AD" w:rsidRDefault="00000000">
      <w:pPr>
        <w:pStyle w:val="ListBullet"/>
      </w:pPr>
      <w:r>
        <w:t>Tools: Postman, VS Code, Spring Tool Suite (STS)</w:t>
      </w:r>
    </w:p>
    <w:p w14:paraId="30075B57" w14:textId="77777777" w:rsidR="007D46AD" w:rsidRDefault="00000000">
      <w:pPr>
        <w:pStyle w:val="ListBullet"/>
      </w:pPr>
      <w:r>
        <w:t>Version Control: Git &amp; GitHub</w:t>
      </w:r>
    </w:p>
    <w:p w14:paraId="2547D72C" w14:textId="77777777" w:rsidR="007D46AD" w:rsidRDefault="00000000">
      <w:pPr>
        <w:pStyle w:val="Heading2"/>
      </w:pPr>
      <w:r>
        <w:t>✨ Features</w:t>
      </w:r>
    </w:p>
    <w:p w14:paraId="50168029" w14:textId="77777777" w:rsidR="007D46AD" w:rsidRDefault="00000000">
      <w:pPr>
        <w:pStyle w:val="ListBullet"/>
      </w:pPr>
      <w:r>
        <w:t>Add a new student</w:t>
      </w:r>
    </w:p>
    <w:p w14:paraId="0A3F822F" w14:textId="77777777" w:rsidR="007D46AD" w:rsidRDefault="00000000">
      <w:pPr>
        <w:pStyle w:val="ListBullet"/>
      </w:pPr>
      <w:r>
        <w:t>View all students</w:t>
      </w:r>
    </w:p>
    <w:p w14:paraId="4171FE05" w14:textId="77777777" w:rsidR="007D46AD" w:rsidRDefault="00000000">
      <w:pPr>
        <w:pStyle w:val="ListBullet"/>
      </w:pPr>
      <w:r>
        <w:t>Edit student details</w:t>
      </w:r>
    </w:p>
    <w:p w14:paraId="4D2AE174" w14:textId="77777777" w:rsidR="007D46AD" w:rsidRDefault="00000000">
      <w:pPr>
        <w:pStyle w:val="ListBullet"/>
      </w:pPr>
      <w:r>
        <w:t>Delete student</w:t>
      </w:r>
    </w:p>
    <w:p w14:paraId="0117FE9A" w14:textId="77777777" w:rsidR="007D46AD" w:rsidRDefault="00000000">
      <w:pPr>
        <w:pStyle w:val="ListBullet"/>
      </w:pPr>
      <w:r>
        <w:t>Responsive UI</w:t>
      </w:r>
    </w:p>
    <w:p w14:paraId="108F1D29" w14:textId="77777777" w:rsidR="007D46AD" w:rsidRDefault="00000000">
      <w:pPr>
        <w:pStyle w:val="ListBullet"/>
      </w:pPr>
      <w:r>
        <w:t>RESTful API integration</w:t>
      </w:r>
    </w:p>
    <w:p w14:paraId="5D5E5EBF" w14:textId="77777777" w:rsidR="007D46AD" w:rsidRDefault="00000000">
      <w:pPr>
        <w:pStyle w:val="Heading2"/>
      </w:pPr>
      <w:r>
        <w:t>📁 Folder Structure</w:t>
      </w:r>
    </w:p>
    <w:p w14:paraId="0865BB37" w14:textId="77777777" w:rsidR="007D46AD" w:rsidRDefault="00000000">
      <w:r>
        <w:t>student-management-project/</w:t>
      </w:r>
      <w:r>
        <w:br/>
        <w:t>│</w:t>
      </w:r>
      <w:r>
        <w:br/>
        <w:t>├── frontend/ (ReactJS project)</w:t>
      </w:r>
      <w:r>
        <w:br/>
        <w:t>│   ├── public/</w:t>
      </w:r>
      <w:r>
        <w:br/>
        <w:t>│   └── src/</w:t>
      </w:r>
      <w:r>
        <w:br/>
        <w:t>│       └── components/</w:t>
      </w:r>
      <w:r>
        <w:br/>
        <w:t>│</w:t>
      </w:r>
      <w:r>
        <w:br/>
        <w:t>├── backend/ (Spring Boot project)</w:t>
      </w:r>
      <w:r>
        <w:br/>
        <w:t>│   ├── src/main/java/com/example/student/</w:t>
      </w:r>
      <w:r>
        <w:br/>
        <w:t>│   ├── src/main/resources/</w:t>
      </w:r>
      <w:r>
        <w:br/>
        <w:t>│   └── pom.xml</w:t>
      </w:r>
    </w:p>
    <w:p w14:paraId="41CBE57A" w14:textId="77777777" w:rsidR="007D46AD" w:rsidRDefault="00000000">
      <w:pPr>
        <w:pStyle w:val="Heading2"/>
      </w:pPr>
      <w:r>
        <w:t>🚀 How to Run the Project</w:t>
      </w:r>
    </w:p>
    <w:p w14:paraId="462F5183" w14:textId="77777777" w:rsidR="007D46AD" w:rsidRDefault="00000000">
      <w:pPr>
        <w:pStyle w:val="ListBullet"/>
      </w:pPr>
      <w:r>
        <w:t>Frontend (React):</w:t>
      </w:r>
    </w:p>
    <w:p w14:paraId="2056E06A" w14:textId="77777777" w:rsidR="007D46AD" w:rsidRDefault="00000000">
      <w:pPr>
        <w:pStyle w:val="ListNumber"/>
      </w:pPr>
      <w:r>
        <w:t>Open terminal and navigate to the `frontend` folder.</w:t>
      </w:r>
    </w:p>
    <w:p w14:paraId="3FEC0379" w14:textId="77777777" w:rsidR="007D46AD" w:rsidRDefault="00000000">
      <w:pPr>
        <w:pStyle w:val="ListNumber"/>
      </w:pPr>
      <w:r>
        <w:t>Run `npm install` to install dependencies.</w:t>
      </w:r>
    </w:p>
    <w:p w14:paraId="5C4DFEF0" w14:textId="77777777" w:rsidR="007D46AD" w:rsidRDefault="00000000">
      <w:pPr>
        <w:pStyle w:val="ListNumber"/>
      </w:pPr>
      <w:r>
        <w:lastRenderedPageBreak/>
        <w:t>Run `npm start` to launch the frontend application.</w:t>
      </w:r>
    </w:p>
    <w:p w14:paraId="373A300E" w14:textId="77777777" w:rsidR="007D46AD" w:rsidRDefault="00000000">
      <w:pPr>
        <w:pStyle w:val="ListBullet"/>
      </w:pPr>
      <w:r>
        <w:t>Backend (Spring Boot):</w:t>
      </w:r>
    </w:p>
    <w:p w14:paraId="4E524E05" w14:textId="77777777" w:rsidR="007D46AD" w:rsidRDefault="00000000">
      <w:pPr>
        <w:pStyle w:val="ListNumber"/>
      </w:pPr>
      <w:r>
        <w:t>Open the `backend` folder in Spring Tool Suite (STS).</w:t>
      </w:r>
    </w:p>
    <w:p w14:paraId="4687F3DA" w14:textId="77777777" w:rsidR="007D46AD" w:rsidRDefault="00000000">
      <w:pPr>
        <w:pStyle w:val="ListNumber"/>
      </w:pPr>
      <w:r>
        <w:t>Configure your MySQL database in `src/main/resources/application.properties` file:</w:t>
      </w:r>
    </w:p>
    <w:p w14:paraId="68A2CA75" w14:textId="77777777" w:rsidR="007D46AD" w:rsidRDefault="00000000">
      <w:pPr>
        <w:pStyle w:val="ListNumber"/>
      </w:pPr>
      <w:r>
        <w:t>spring.datasource.url=jdbc:mysql://localhost:3306/your_database_name</w:t>
      </w:r>
      <w:r>
        <w:br/>
        <w:t>spring.datasource.username=your_username</w:t>
      </w:r>
      <w:r>
        <w:br/>
        <w:t>spring.datasource.password=your_password</w:t>
      </w:r>
    </w:p>
    <w:p w14:paraId="483DE9A8" w14:textId="77777777" w:rsidR="007D46AD" w:rsidRDefault="00000000">
      <w:pPr>
        <w:pStyle w:val="ListNumber"/>
      </w:pPr>
      <w:r>
        <w:t>Run the main application class to start the backend server.</w:t>
      </w:r>
    </w:p>
    <w:p w14:paraId="0A39B53D" w14:textId="77777777" w:rsidR="007D46AD" w:rsidRDefault="00000000">
      <w:pPr>
        <w:pStyle w:val="Heading2"/>
      </w:pPr>
      <w:r>
        <w:t>🤝 Contributing</w:t>
      </w:r>
    </w:p>
    <w:p w14:paraId="62EAAB84" w14:textId="77777777" w:rsidR="007D46AD" w:rsidRDefault="00000000">
      <w:r>
        <w:t>Contributions are welcome! Feel free to fork the repository and submit pull requests.</w:t>
      </w:r>
    </w:p>
    <w:p w14:paraId="50A3F84D" w14:textId="482EF144" w:rsidR="007D46AD" w:rsidRDefault="00000000">
      <w:r>
        <w:t>.</w:t>
      </w:r>
    </w:p>
    <w:p w14:paraId="3D7981E2" w14:textId="77777777" w:rsidR="007D46AD" w:rsidRDefault="00000000">
      <w:pPr>
        <w:pStyle w:val="Heading2"/>
      </w:pPr>
      <w:r>
        <w:t>📸 Screenshot</w:t>
      </w:r>
    </w:p>
    <w:p w14:paraId="797881C1" w14:textId="77777777" w:rsidR="007D46AD" w:rsidRDefault="00000000">
      <w:r>
        <w:t>### 🏠 Home Page</w:t>
      </w:r>
    </w:p>
    <w:p w14:paraId="1F16D455" w14:textId="77777777" w:rsidR="007D46AD" w:rsidRDefault="00000000">
      <w:r>
        <w:rPr>
          <w:noProof/>
        </w:rPr>
        <w:drawing>
          <wp:inline distT="0" distB="0" distL="0" distR="0" wp14:anchorId="49DC873C" wp14:editId="2C3CF824">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3187c-8ae5-42ff-89ef-7cff9474d85b.png"/>
                    <pic:cNvPicPr/>
                  </pic:nvPicPr>
                  <pic:blipFill>
                    <a:blip r:embed="rId6"/>
                    <a:stretch>
                      <a:fillRect/>
                    </a:stretch>
                  </pic:blipFill>
                  <pic:spPr>
                    <a:xfrm>
                      <a:off x="0" y="0"/>
                      <a:ext cx="5943600" cy="3343275"/>
                    </a:xfrm>
                    <a:prstGeom prst="rect">
                      <a:avLst/>
                    </a:prstGeom>
                  </pic:spPr>
                </pic:pic>
              </a:graphicData>
            </a:graphic>
          </wp:inline>
        </w:drawing>
      </w:r>
    </w:p>
    <w:sectPr w:rsidR="007D46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5376370">
    <w:abstractNumId w:val="8"/>
  </w:num>
  <w:num w:numId="2" w16cid:durableId="43064795">
    <w:abstractNumId w:val="6"/>
  </w:num>
  <w:num w:numId="3" w16cid:durableId="2092045467">
    <w:abstractNumId w:val="5"/>
  </w:num>
  <w:num w:numId="4" w16cid:durableId="2030064029">
    <w:abstractNumId w:val="4"/>
  </w:num>
  <w:num w:numId="5" w16cid:durableId="2124109039">
    <w:abstractNumId w:val="7"/>
  </w:num>
  <w:num w:numId="6" w16cid:durableId="552041999">
    <w:abstractNumId w:val="3"/>
  </w:num>
  <w:num w:numId="7" w16cid:durableId="814029946">
    <w:abstractNumId w:val="2"/>
  </w:num>
  <w:num w:numId="8" w16cid:durableId="127745140">
    <w:abstractNumId w:val="1"/>
  </w:num>
  <w:num w:numId="9" w16cid:durableId="451050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2414"/>
    <w:rsid w:val="0062411C"/>
    <w:rsid w:val="007D46A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6A5DC0"/>
  <w14:defaultImageDpi w14:val="300"/>
  <w15:docId w15:val="{AECAAB81-65E2-4228-96BF-69CE7374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Vivek More</cp:lastModifiedBy>
  <cp:revision>2</cp:revision>
  <dcterms:created xsi:type="dcterms:W3CDTF">2013-12-23T23:15:00Z</dcterms:created>
  <dcterms:modified xsi:type="dcterms:W3CDTF">2025-07-31T10:31:00Z</dcterms:modified>
  <cp:category/>
</cp:coreProperties>
</file>